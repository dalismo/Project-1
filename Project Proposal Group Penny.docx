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854F" w14:textId="14183E92" w:rsidR="003312ED" w:rsidRPr="00A40044" w:rsidRDefault="00880C1D">
      <w:pPr>
        <w:pStyle w:val="Title"/>
        <w:rPr>
          <w:sz w:val="16"/>
          <w:szCs w:val="16"/>
        </w:rPr>
      </w:pPr>
      <w:r w:rsidRPr="00A40044">
        <w:rPr>
          <w:sz w:val="16"/>
          <w:szCs w:val="16"/>
        </w:rPr>
        <w:t>U.S. Pollution vs. mortality rates</w:t>
      </w:r>
    </w:p>
    <w:p w14:paraId="16000B6C" w14:textId="20B7731E" w:rsidR="003312ED" w:rsidRPr="00A40044" w:rsidRDefault="00880C1D" w:rsidP="00A40044">
      <w:pPr>
        <w:pStyle w:val="Subtitle"/>
        <w:rPr>
          <w:sz w:val="15"/>
          <w:szCs w:val="15"/>
        </w:rPr>
      </w:pPr>
      <w:r w:rsidRPr="00A40044">
        <w:rPr>
          <w:sz w:val="15"/>
          <w:szCs w:val="15"/>
        </w:rPr>
        <w:t>Group Penny</w:t>
      </w:r>
    </w:p>
    <w:p w14:paraId="1AC2E695" w14:textId="77777777" w:rsidR="003312ED" w:rsidRPr="00A40044" w:rsidRDefault="00E54011" w:rsidP="00A40044">
      <w:pPr>
        <w:pStyle w:val="Heading2"/>
        <w:rPr>
          <w:sz w:val="16"/>
          <w:szCs w:val="16"/>
        </w:rPr>
      </w:pPr>
      <w:sdt>
        <w:sdtPr>
          <w:rPr>
            <w:sz w:val="16"/>
            <w:szCs w:val="16"/>
          </w:rPr>
          <w:alias w:val="Project Background and Description:"/>
          <w:tag w:val="Project Background and Description:"/>
          <w:id w:val="1787619282"/>
          <w:placeholder>
            <w:docPart w:val="3A7A69F8E5F6E449861A180EB4707B7B"/>
          </w:placeholder>
          <w:temporary/>
          <w:showingPlcHdr/>
          <w15:appearance w15:val="hidden"/>
        </w:sdtPr>
        <w:sdtEndPr/>
        <w:sdtContent>
          <w:r w:rsidR="000A0612" w:rsidRPr="00A40044">
            <w:rPr>
              <w:sz w:val="16"/>
              <w:szCs w:val="16"/>
            </w:rPr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A40044" w14:paraId="32D57D4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14AC62" w14:textId="1EFCA2F7" w:rsidR="005D4DC9" w:rsidRPr="00A40044" w:rsidRDefault="005D4DC9" w:rsidP="00A40044">
            <w:pPr>
              <w:rPr>
                <w:sz w:val="16"/>
                <w:szCs w:val="16"/>
              </w:rPr>
            </w:pPr>
          </w:p>
        </w:tc>
        <w:tc>
          <w:tcPr>
            <w:tcW w:w="4692" w:type="pct"/>
          </w:tcPr>
          <w:p w14:paraId="03B43157" w14:textId="1033B36D" w:rsidR="005D4DC9" w:rsidRPr="00A40044" w:rsidRDefault="009E40F6" w:rsidP="00A4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 xml:space="preserve">We are analyzing the impact of pollution on mortality rates by counties in the US from the years of 2000 </w:t>
            </w:r>
            <w:r w:rsidR="00A40044">
              <w:rPr>
                <w:sz w:val="16"/>
                <w:szCs w:val="16"/>
              </w:rPr>
              <w:t>–</w:t>
            </w:r>
            <w:r w:rsidRPr="00A40044">
              <w:rPr>
                <w:sz w:val="16"/>
                <w:szCs w:val="16"/>
              </w:rPr>
              <w:t xml:space="preserve"> 2014</w:t>
            </w:r>
            <w:r w:rsidR="00A40044">
              <w:rPr>
                <w:sz w:val="16"/>
                <w:szCs w:val="16"/>
              </w:rPr>
              <w:t>.</w:t>
            </w:r>
          </w:p>
        </w:tc>
      </w:tr>
    </w:tbl>
    <w:p w14:paraId="43338F6A" w14:textId="16C167B5" w:rsidR="003312ED" w:rsidRPr="00A40044" w:rsidRDefault="003312ED" w:rsidP="00A40044">
      <w:pPr>
        <w:spacing w:line="240" w:lineRule="auto"/>
        <w:rPr>
          <w:sz w:val="16"/>
          <w:szCs w:val="16"/>
        </w:rPr>
      </w:pPr>
    </w:p>
    <w:p w14:paraId="2C11BD0F" w14:textId="265BDF0D" w:rsidR="003312ED" w:rsidRPr="00A40044" w:rsidRDefault="009E40F6" w:rsidP="00A40044">
      <w:pPr>
        <w:pStyle w:val="Heading2"/>
        <w:rPr>
          <w:sz w:val="16"/>
          <w:szCs w:val="16"/>
        </w:rPr>
      </w:pPr>
      <w:r w:rsidRPr="00A40044">
        <w:rPr>
          <w:sz w:val="16"/>
          <w:szCs w:val="16"/>
        </w:rPr>
        <w:t>Research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A40044" w14:paraId="116B857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F8EC356" w14:textId="472985BE" w:rsidR="005D4DC9" w:rsidRPr="00A40044" w:rsidRDefault="005D4DC9" w:rsidP="00A4004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692" w:type="pct"/>
          </w:tcPr>
          <w:p w14:paraId="7339885F" w14:textId="49E100A7" w:rsidR="009E40F6" w:rsidRPr="00A40044" w:rsidRDefault="009E40F6" w:rsidP="00A4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Here are the questions we plan to propose based on the data:</w:t>
            </w:r>
          </w:p>
          <w:p w14:paraId="7848616C" w14:textId="4CFD35F5" w:rsidR="005D4DC9" w:rsidRPr="00A40044" w:rsidRDefault="009E40F6" w:rsidP="00A4004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Examining four types of pollutants across US counties to see the correlation of rising mortality rates</w:t>
            </w:r>
          </w:p>
          <w:p w14:paraId="680F337C" w14:textId="77777777" w:rsidR="009E40F6" w:rsidRPr="00A40044" w:rsidRDefault="002A5933" w:rsidP="00A4004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Which disease is most prevalent by US county?</w:t>
            </w:r>
          </w:p>
          <w:p w14:paraId="00B293D5" w14:textId="77777777" w:rsidR="002A5933" w:rsidRPr="00A40044" w:rsidRDefault="00A616AF" w:rsidP="00A4004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Comparing death rates from year to year</w:t>
            </w:r>
          </w:p>
          <w:p w14:paraId="62E8A0BE" w14:textId="2C3366E0" w:rsidR="00A616AF" w:rsidRPr="00A40044" w:rsidRDefault="00A616AF" w:rsidP="00A4004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Comparing rise of pollutants from year to year</w:t>
            </w:r>
          </w:p>
        </w:tc>
      </w:tr>
    </w:tbl>
    <w:p w14:paraId="64EB39E2" w14:textId="77777777" w:rsidR="003312ED" w:rsidRPr="00A40044" w:rsidRDefault="003312ED" w:rsidP="00A40044">
      <w:pPr>
        <w:spacing w:line="240" w:lineRule="auto"/>
        <w:rPr>
          <w:sz w:val="16"/>
          <w:szCs w:val="16"/>
        </w:rPr>
      </w:pPr>
    </w:p>
    <w:p w14:paraId="2F187A47" w14:textId="72092E3D" w:rsidR="003312ED" w:rsidRPr="00A40044" w:rsidRDefault="002A5933" w:rsidP="00A40044">
      <w:pPr>
        <w:pStyle w:val="Heading2"/>
        <w:rPr>
          <w:sz w:val="16"/>
          <w:szCs w:val="16"/>
        </w:rPr>
      </w:pPr>
      <w:r w:rsidRPr="00A40044">
        <w:rPr>
          <w:sz w:val="16"/>
          <w:szCs w:val="16"/>
        </w:rPr>
        <w:t xml:space="preserve">Data Sets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A40044" w14:paraId="3876686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917D434" w14:textId="7F6E57C1" w:rsidR="005D4DC9" w:rsidRPr="00A40044" w:rsidRDefault="005D4DC9" w:rsidP="00A40044">
            <w:pPr>
              <w:rPr>
                <w:sz w:val="16"/>
                <w:szCs w:val="16"/>
              </w:rPr>
            </w:pPr>
          </w:p>
        </w:tc>
        <w:tc>
          <w:tcPr>
            <w:tcW w:w="4692" w:type="pct"/>
          </w:tcPr>
          <w:p w14:paraId="78B08CFF" w14:textId="2F53FDBD" w:rsidR="00A616AF" w:rsidRPr="00A40044" w:rsidRDefault="00A616AF" w:rsidP="00A4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Sources that were used for analysis:</w:t>
            </w:r>
          </w:p>
          <w:p w14:paraId="281DFA7D" w14:textId="77777777" w:rsidR="00A616AF" w:rsidRPr="00A40044" w:rsidRDefault="00A616AF" w:rsidP="00A4004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Pollution_us_2000_2016.csv from Kaggle.com</w:t>
            </w:r>
          </w:p>
          <w:p w14:paraId="0234A3A3" w14:textId="65E41468" w:rsidR="005D4DC9" w:rsidRPr="00A40044" w:rsidRDefault="00A616AF" w:rsidP="00A4004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MortalityRateStates.xlsm from Kaggle.com</w:t>
            </w:r>
          </w:p>
        </w:tc>
      </w:tr>
    </w:tbl>
    <w:p w14:paraId="318FF623" w14:textId="77777777" w:rsidR="003312ED" w:rsidRPr="00A40044" w:rsidRDefault="003312ED" w:rsidP="00A40044">
      <w:pPr>
        <w:spacing w:line="240" w:lineRule="auto"/>
        <w:rPr>
          <w:sz w:val="16"/>
          <w:szCs w:val="16"/>
        </w:rPr>
      </w:pPr>
    </w:p>
    <w:p w14:paraId="7818E509" w14:textId="52F9392F" w:rsidR="003312ED" w:rsidRPr="00A40044" w:rsidRDefault="00236181" w:rsidP="00A40044">
      <w:pPr>
        <w:pStyle w:val="Heading2"/>
        <w:rPr>
          <w:sz w:val="16"/>
          <w:szCs w:val="16"/>
        </w:rPr>
      </w:pPr>
      <w:r w:rsidRPr="00A40044">
        <w:rPr>
          <w:sz w:val="16"/>
          <w:szCs w:val="16"/>
        </w:rPr>
        <w:t>Breakdown of Tasks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A40044" w14:paraId="4763416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E177C75" w14:textId="2DF7330D" w:rsidR="005D4DC9" w:rsidRPr="00A40044" w:rsidRDefault="005D4DC9" w:rsidP="00A40044">
            <w:pPr>
              <w:rPr>
                <w:sz w:val="16"/>
                <w:szCs w:val="16"/>
              </w:rPr>
            </w:pPr>
          </w:p>
        </w:tc>
        <w:tc>
          <w:tcPr>
            <w:tcW w:w="4692" w:type="pct"/>
          </w:tcPr>
          <w:p w14:paraId="0D8D635D" w14:textId="70EB186F" w:rsidR="00A616AF" w:rsidRPr="00A40044" w:rsidRDefault="00A616AF" w:rsidP="00A4004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Merging of datasets</w:t>
            </w:r>
          </w:p>
          <w:p w14:paraId="04299074" w14:textId="77777777" w:rsidR="00A616AF" w:rsidRPr="00A40044" w:rsidRDefault="00A616AF" w:rsidP="00A4004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Cleaning of datasets</w:t>
            </w:r>
          </w:p>
          <w:p w14:paraId="499755F5" w14:textId="77777777" w:rsidR="00A616AF" w:rsidRPr="00A40044" w:rsidRDefault="00A616AF" w:rsidP="00A4004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Creating the dataframe</w:t>
            </w:r>
          </w:p>
          <w:p w14:paraId="4DC96B19" w14:textId="77777777" w:rsidR="00A616AF" w:rsidRPr="00A40044" w:rsidRDefault="00A616AF" w:rsidP="00A4004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Deciding on types of data visualization</w:t>
            </w:r>
          </w:p>
          <w:p w14:paraId="160E8DD1" w14:textId="4D5235BB" w:rsidR="005D4DC9" w:rsidRPr="00A40044" w:rsidRDefault="00A616AF" w:rsidP="00A4004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 xml:space="preserve">Drawing conclusions </w:t>
            </w:r>
          </w:p>
        </w:tc>
      </w:tr>
    </w:tbl>
    <w:p w14:paraId="671DD715" w14:textId="48A8E946" w:rsidR="003312ED" w:rsidRPr="00A40044" w:rsidRDefault="00880C1D" w:rsidP="00206386">
      <w:pPr>
        <w:pStyle w:val="Heading1"/>
        <w:rPr>
          <w:sz w:val="16"/>
          <w:szCs w:val="16"/>
        </w:rPr>
      </w:pPr>
      <w:r w:rsidRPr="00A40044">
        <w:rPr>
          <w:sz w:val="16"/>
          <w:szCs w:val="16"/>
        </w:rPr>
        <w:t>Team member</w:t>
      </w:r>
      <w:r w:rsidR="00206386">
        <w:rPr>
          <w:sz w:val="16"/>
          <w:szCs w:val="16"/>
        </w:rPr>
        <w:t>S</w:t>
      </w:r>
      <w:r w:rsidR="00301618">
        <w:rPr>
          <w:sz w:val="16"/>
          <w:szCs w:val="16"/>
        </w:rPr>
        <w:tab/>
      </w:r>
    </w:p>
    <w:tbl>
      <w:tblPr>
        <w:tblStyle w:val="ProjectScopeTable"/>
        <w:tblW w:w="1923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</w:tblGrid>
      <w:tr w:rsidR="00880C1D" w:rsidRPr="00A40044" w14:paraId="21CAC7CC" w14:textId="77777777" w:rsidTr="00880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ED11D76" w14:textId="77777777" w:rsidR="00880C1D" w:rsidRPr="00A40044" w:rsidRDefault="00880C1D" w:rsidP="00A40044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Name:"/>
                <w:tag w:val="Name:"/>
                <w:id w:val="906499201"/>
                <w:placeholder>
                  <w:docPart w:val="B321C609DEDD0D46B5798E93668FF5D3"/>
                </w:placeholder>
                <w:temporary/>
                <w:showingPlcHdr/>
                <w15:appearance w15:val="hidden"/>
              </w:sdtPr>
              <w:sdtContent>
                <w:r w:rsidRPr="00A40044">
                  <w:rPr>
                    <w:sz w:val="16"/>
                    <w:szCs w:val="16"/>
                  </w:rPr>
                  <w:t>Name</w:t>
                </w:r>
              </w:sdtContent>
            </w:sdt>
          </w:p>
        </w:tc>
      </w:tr>
      <w:tr w:rsidR="00880C1D" w:rsidRPr="00A40044" w14:paraId="0781EBFE" w14:textId="77777777" w:rsidTr="00880C1D">
        <w:tc>
          <w:tcPr>
            <w:tcW w:w="5000" w:type="pct"/>
          </w:tcPr>
          <w:p w14:paraId="7B5FAD34" w14:textId="6957AA0E" w:rsidR="00880C1D" w:rsidRPr="00A40044" w:rsidRDefault="00880C1D" w:rsidP="00A40044">
            <w:pPr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Alberto Gonzalez</w:t>
            </w:r>
          </w:p>
        </w:tc>
      </w:tr>
      <w:tr w:rsidR="00880C1D" w:rsidRPr="00A40044" w14:paraId="48C95C56" w14:textId="77777777" w:rsidTr="00880C1D">
        <w:tc>
          <w:tcPr>
            <w:tcW w:w="5000" w:type="pct"/>
          </w:tcPr>
          <w:p w14:paraId="1E47121E" w14:textId="056B8575" w:rsidR="00880C1D" w:rsidRPr="00A40044" w:rsidRDefault="00880C1D" w:rsidP="00A40044">
            <w:pPr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Mubashira Qari</w:t>
            </w:r>
          </w:p>
        </w:tc>
      </w:tr>
      <w:tr w:rsidR="00880C1D" w:rsidRPr="00A40044" w14:paraId="51E7523A" w14:textId="77777777" w:rsidTr="00880C1D">
        <w:tc>
          <w:tcPr>
            <w:tcW w:w="5000" w:type="pct"/>
          </w:tcPr>
          <w:p w14:paraId="6FE82987" w14:textId="7EFD49A9" w:rsidR="00880C1D" w:rsidRPr="00A40044" w:rsidRDefault="00880C1D" w:rsidP="00A40044">
            <w:pPr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Abayomi Olujobi</w:t>
            </w:r>
          </w:p>
        </w:tc>
      </w:tr>
      <w:tr w:rsidR="00880C1D" w:rsidRPr="00A40044" w14:paraId="0BCCFA62" w14:textId="77777777" w:rsidTr="00880C1D">
        <w:tc>
          <w:tcPr>
            <w:tcW w:w="5000" w:type="pct"/>
          </w:tcPr>
          <w:p w14:paraId="6B3FDB4D" w14:textId="1911F4D5" w:rsidR="00880C1D" w:rsidRPr="00A40044" w:rsidRDefault="00880C1D" w:rsidP="00A40044">
            <w:pPr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Elise Eng</w:t>
            </w:r>
          </w:p>
        </w:tc>
      </w:tr>
      <w:tr w:rsidR="00880C1D" w:rsidRPr="00A40044" w14:paraId="5270136E" w14:textId="77777777" w:rsidTr="00880C1D">
        <w:tc>
          <w:tcPr>
            <w:tcW w:w="5000" w:type="pct"/>
          </w:tcPr>
          <w:p w14:paraId="15B4C180" w14:textId="4E52DF45" w:rsidR="00880C1D" w:rsidRPr="00A40044" w:rsidRDefault="00880C1D" w:rsidP="00A40044">
            <w:pPr>
              <w:rPr>
                <w:sz w:val="16"/>
                <w:szCs w:val="16"/>
              </w:rPr>
            </w:pPr>
            <w:r w:rsidRPr="00A40044">
              <w:rPr>
                <w:sz w:val="16"/>
                <w:szCs w:val="16"/>
              </w:rPr>
              <w:t>Bertrand Louis</w:t>
            </w:r>
          </w:p>
        </w:tc>
      </w:tr>
    </w:tbl>
    <w:p w14:paraId="324A580F" w14:textId="77777777" w:rsidR="003312ED" w:rsidRPr="00A40044" w:rsidRDefault="003312ED" w:rsidP="00A40044">
      <w:pPr>
        <w:spacing w:line="240" w:lineRule="auto"/>
        <w:rPr>
          <w:sz w:val="16"/>
          <w:szCs w:val="16"/>
        </w:rPr>
      </w:pPr>
    </w:p>
    <w:p w14:paraId="633F55C7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D7835" w14:textId="77777777" w:rsidR="00E54011" w:rsidRDefault="00E54011">
      <w:pPr>
        <w:spacing w:after="0" w:line="240" w:lineRule="auto"/>
      </w:pPr>
      <w:r>
        <w:separator/>
      </w:r>
    </w:p>
  </w:endnote>
  <w:endnote w:type="continuationSeparator" w:id="0">
    <w:p w14:paraId="34A8E918" w14:textId="77777777" w:rsidR="00E54011" w:rsidRDefault="00E5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7EE4C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B498A" w14:textId="77777777" w:rsidR="00E54011" w:rsidRDefault="00E54011">
      <w:pPr>
        <w:spacing w:after="0" w:line="240" w:lineRule="auto"/>
      </w:pPr>
      <w:r>
        <w:separator/>
      </w:r>
    </w:p>
  </w:footnote>
  <w:footnote w:type="continuationSeparator" w:id="0">
    <w:p w14:paraId="118F98FA" w14:textId="77777777" w:rsidR="00E54011" w:rsidRDefault="00E5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30F7A"/>
    <w:multiLevelType w:val="hybridMultilevel"/>
    <w:tmpl w:val="DF8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5B9D"/>
    <w:multiLevelType w:val="multilevel"/>
    <w:tmpl w:val="3E9E8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3" w15:restartNumberingAfterBreak="0">
    <w:nsid w:val="487E597A"/>
    <w:multiLevelType w:val="multilevel"/>
    <w:tmpl w:val="3E9E8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7E2384C"/>
    <w:multiLevelType w:val="hybridMultilevel"/>
    <w:tmpl w:val="E2149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E5D71"/>
    <w:multiLevelType w:val="multilevel"/>
    <w:tmpl w:val="3E9E8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7" w15:restartNumberingAfterBreak="0">
    <w:nsid w:val="7FD84B9C"/>
    <w:multiLevelType w:val="multilevel"/>
    <w:tmpl w:val="3E9E8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5"/>
  </w:num>
  <w:num w:numId="17">
    <w:abstractNumId w:val="17"/>
  </w:num>
  <w:num w:numId="18">
    <w:abstractNumId w:val="1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1D"/>
    <w:rsid w:val="00083B37"/>
    <w:rsid w:val="000A0612"/>
    <w:rsid w:val="001A728E"/>
    <w:rsid w:val="001E042A"/>
    <w:rsid w:val="00206386"/>
    <w:rsid w:val="00225505"/>
    <w:rsid w:val="00236181"/>
    <w:rsid w:val="002A5933"/>
    <w:rsid w:val="00301618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80C1D"/>
    <w:rsid w:val="008D5E06"/>
    <w:rsid w:val="008D6D77"/>
    <w:rsid w:val="00954BFF"/>
    <w:rsid w:val="009E40F6"/>
    <w:rsid w:val="00A40044"/>
    <w:rsid w:val="00A616AF"/>
    <w:rsid w:val="00AA316B"/>
    <w:rsid w:val="00BC1FD2"/>
    <w:rsid w:val="00C92C41"/>
    <w:rsid w:val="00D47273"/>
    <w:rsid w:val="00D57E3E"/>
    <w:rsid w:val="00DB24CB"/>
    <w:rsid w:val="00DF5013"/>
    <w:rsid w:val="00E54011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2268B"/>
  <w15:chartTrackingRefBased/>
  <w15:docId w15:val="{4C2AA946-71D6-7D4D-8341-93F8A5DE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2A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ogonzalez/Library/Containers/com.microsoft.Word/Data/Library/Application%20Support/Microsoft/Office/16.0/DTS/Search/%7b85B92F41-0BDE-1949-BC54-D95027E88958%7dtf029278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7A69F8E5F6E449861A180EB4707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815F7-6054-DB45-BA96-E89F6E2BD828}"/>
      </w:docPartPr>
      <w:docPartBody>
        <w:p w:rsidR="00000000" w:rsidRDefault="0002447A">
          <w:pPr>
            <w:pStyle w:val="3A7A69F8E5F6E449861A180EB4707B7B"/>
          </w:pPr>
          <w:r>
            <w:t>Project Background and Description</w:t>
          </w:r>
        </w:p>
      </w:docPartBody>
    </w:docPart>
    <w:docPart>
      <w:docPartPr>
        <w:name w:val="B321C609DEDD0D46B5798E93668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AC40-39DD-8144-96ED-24F1FBD77D5E}"/>
      </w:docPartPr>
      <w:docPartBody>
        <w:p w:rsidR="00000000" w:rsidRDefault="003D4BED" w:rsidP="003D4BED">
          <w:pPr>
            <w:pStyle w:val="B321C609DEDD0D46B5798E93668FF5D3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D"/>
    <w:rsid w:val="0002447A"/>
    <w:rsid w:val="003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EA8A12817C544BA677B8F9696B51A7">
    <w:name w:val="6EEA8A12817C544BA677B8F9696B51A7"/>
  </w:style>
  <w:style w:type="paragraph" w:customStyle="1" w:styleId="7EF9C779F538CA48BD56B7B60BD50550">
    <w:name w:val="7EF9C779F538CA48BD56B7B60BD50550"/>
  </w:style>
  <w:style w:type="paragraph" w:customStyle="1" w:styleId="12365545557EC84C9D2DB742B99779AF">
    <w:name w:val="12365545557EC84C9D2DB742B99779AF"/>
  </w:style>
  <w:style w:type="paragraph" w:customStyle="1" w:styleId="003A42E57AD1564A8545EA9083E70DFC">
    <w:name w:val="003A42E57AD1564A8545EA9083E70DFC"/>
  </w:style>
  <w:style w:type="paragraph" w:customStyle="1" w:styleId="3A7A69F8E5F6E449861A180EB4707B7B">
    <w:name w:val="3A7A69F8E5F6E449861A180EB4707B7B"/>
  </w:style>
  <w:style w:type="paragraph" w:customStyle="1" w:styleId="49E0662031F5C6499B0BD432397F314F">
    <w:name w:val="49E0662031F5C6499B0BD432397F314F"/>
  </w:style>
  <w:style w:type="paragraph" w:customStyle="1" w:styleId="B91F3FC4AD317D429087066BCC0E51BF">
    <w:name w:val="B91F3FC4AD317D429087066BCC0E51BF"/>
  </w:style>
  <w:style w:type="paragraph" w:customStyle="1" w:styleId="37A32D27F27FA446B285DAB6CE276E08">
    <w:name w:val="37A32D27F27FA446B285DAB6CE276E08"/>
  </w:style>
  <w:style w:type="paragraph" w:customStyle="1" w:styleId="D11C1D12686F4A42B7EEB7B10A19DF6E">
    <w:name w:val="D11C1D12686F4A42B7EEB7B10A19DF6E"/>
  </w:style>
  <w:style w:type="paragraph" w:customStyle="1" w:styleId="4422344B42916449BC6D0D60BEA1A1D8">
    <w:name w:val="4422344B42916449BC6D0D60BEA1A1D8"/>
  </w:style>
  <w:style w:type="paragraph" w:customStyle="1" w:styleId="00A794650FB1CD4499A0ADE00693AACB">
    <w:name w:val="00A794650FB1CD4499A0ADE00693AACB"/>
  </w:style>
  <w:style w:type="paragraph" w:customStyle="1" w:styleId="78A322F26239F8458B111F5944D30458">
    <w:name w:val="78A322F26239F8458B111F5944D30458"/>
  </w:style>
  <w:style w:type="paragraph" w:customStyle="1" w:styleId="650CC082EDCD5B4EB2CB5E43ACE305E9">
    <w:name w:val="650CC082EDCD5B4EB2CB5E43ACE305E9"/>
  </w:style>
  <w:style w:type="paragraph" w:customStyle="1" w:styleId="67E8DA48D90EDF41812A645F9F626566">
    <w:name w:val="67E8DA48D90EDF41812A645F9F626566"/>
  </w:style>
  <w:style w:type="paragraph" w:customStyle="1" w:styleId="D017BC68B314ED459F7A99053362B378">
    <w:name w:val="D017BC68B314ED459F7A99053362B378"/>
  </w:style>
  <w:style w:type="paragraph" w:customStyle="1" w:styleId="0218713A46D5564F96BFF35FEF36E960">
    <w:name w:val="0218713A46D5564F96BFF35FEF36E960"/>
  </w:style>
  <w:style w:type="paragraph" w:customStyle="1" w:styleId="25F2E744B8703444A660FED1BE8A317E">
    <w:name w:val="25F2E744B8703444A660FED1BE8A317E"/>
  </w:style>
  <w:style w:type="paragraph" w:customStyle="1" w:styleId="210A691E37DD424BB8918722C414AA78">
    <w:name w:val="210A691E37DD424BB8918722C414AA78"/>
  </w:style>
  <w:style w:type="paragraph" w:customStyle="1" w:styleId="58DFF7135E7D904EBE144E492DB277E9">
    <w:name w:val="58DFF7135E7D904EBE144E492DB277E9"/>
  </w:style>
  <w:style w:type="paragraph" w:customStyle="1" w:styleId="E545AF68F952D7418D9F1CE79440E8FF">
    <w:name w:val="E545AF68F952D7418D9F1CE79440E8FF"/>
  </w:style>
  <w:style w:type="paragraph" w:customStyle="1" w:styleId="B967E8AFDF94DC44A1D0CFD45DF02C0A">
    <w:name w:val="B967E8AFDF94DC44A1D0CFD45DF02C0A"/>
  </w:style>
  <w:style w:type="paragraph" w:customStyle="1" w:styleId="E530F3CB73C3284CB3F36521345A2FE1">
    <w:name w:val="E530F3CB73C3284CB3F36521345A2FE1"/>
  </w:style>
  <w:style w:type="paragraph" w:customStyle="1" w:styleId="191B65DFABCAF6409F6577178D07E27C">
    <w:name w:val="191B65DFABCAF6409F6577178D07E27C"/>
  </w:style>
  <w:style w:type="paragraph" w:customStyle="1" w:styleId="AFA04AE9EF24514B8A8DE7D2D5174645">
    <w:name w:val="AFA04AE9EF24514B8A8DE7D2D5174645"/>
  </w:style>
  <w:style w:type="paragraph" w:customStyle="1" w:styleId="B29579B4829BB445A36C3110EFDD25F4">
    <w:name w:val="B29579B4829BB445A36C3110EFDD25F4"/>
  </w:style>
  <w:style w:type="paragraph" w:customStyle="1" w:styleId="5F5356D7C6CC1D4FB66D8DA7F23F5128">
    <w:name w:val="5F5356D7C6CC1D4FB66D8DA7F23F5128"/>
  </w:style>
  <w:style w:type="paragraph" w:customStyle="1" w:styleId="745A2EA38C233A4382CFE98E8A8D2E09">
    <w:name w:val="745A2EA38C233A4382CFE98E8A8D2E09"/>
  </w:style>
  <w:style w:type="paragraph" w:customStyle="1" w:styleId="3EC8E645F212174B85A0194C4CD5F54F">
    <w:name w:val="3EC8E645F212174B85A0194C4CD5F54F"/>
  </w:style>
  <w:style w:type="paragraph" w:customStyle="1" w:styleId="A4396F3C5B8BEC4FBBCC1B7F83A4D996">
    <w:name w:val="A4396F3C5B8BEC4FBBCC1B7F83A4D996"/>
  </w:style>
  <w:style w:type="paragraph" w:customStyle="1" w:styleId="7180E69CB003DB4082CC895F9A431861">
    <w:name w:val="7180E69CB003DB4082CC895F9A431861"/>
  </w:style>
  <w:style w:type="paragraph" w:customStyle="1" w:styleId="4BE146A90D078F4DB1EA28B571A48B88">
    <w:name w:val="4BE146A90D078F4DB1EA28B571A48B88"/>
  </w:style>
  <w:style w:type="paragraph" w:customStyle="1" w:styleId="14FD99048B8B6A42A4D65BED3107E377">
    <w:name w:val="14FD99048B8B6A42A4D65BED3107E377"/>
  </w:style>
  <w:style w:type="paragraph" w:customStyle="1" w:styleId="8440F20169E3424D833C451B0DC4DFA5">
    <w:name w:val="8440F20169E3424D833C451B0DC4DFA5"/>
  </w:style>
  <w:style w:type="paragraph" w:customStyle="1" w:styleId="D87883168304ED41A2778BEC74088608">
    <w:name w:val="D87883168304ED41A2778BEC74088608"/>
  </w:style>
  <w:style w:type="paragraph" w:customStyle="1" w:styleId="31897D2122EBDB4DA44E59FABAA09973">
    <w:name w:val="31897D2122EBDB4DA44E59FABAA09973"/>
  </w:style>
  <w:style w:type="paragraph" w:customStyle="1" w:styleId="A5D73E10844EBB4A9813AD4A5551059B">
    <w:name w:val="A5D73E10844EBB4A9813AD4A5551059B"/>
  </w:style>
  <w:style w:type="paragraph" w:customStyle="1" w:styleId="25576169B67847458F6C4052E44183E6">
    <w:name w:val="25576169B67847458F6C4052E44183E6"/>
  </w:style>
  <w:style w:type="paragraph" w:customStyle="1" w:styleId="F0A53C035B79154F91A1809734C72BA0">
    <w:name w:val="F0A53C035B79154F91A1809734C72BA0"/>
  </w:style>
  <w:style w:type="paragraph" w:customStyle="1" w:styleId="B321C609DEDD0D46B5798E93668FF5D3">
    <w:name w:val="B321C609DEDD0D46B5798E93668FF5D3"/>
    <w:rsid w:val="003D4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Alberto Gonzalez</cp:lastModifiedBy>
  <cp:revision>2</cp:revision>
  <dcterms:created xsi:type="dcterms:W3CDTF">2021-05-11T01:04:00Z</dcterms:created>
  <dcterms:modified xsi:type="dcterms:W3CDTF">2021-05-11T01:04:00Z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